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分析與計畫(Analysis and Planning)</w:t>
      </w:r>
    </w:p>
    <w:p>
      <w:pPr>
        <w:pStyle w:val="Heading1"/>
      </w:pPr>
      <w:r>
        <w:t>1、定義問題</w:t>
      </w:r>
    </w:p>
    <w:p>
      <w:pPr>
        <w:pStyle w:val="ListBullet"/>
      </w:pPr>
      <w:r>
        <w:t>(1)問題類型</w:t>
      </w:r>
    </w:p>
    <w:p>
      <w:r>
        <w:tab/>
        <w:t>恢復原狀型</w:t>
      </w:r>
    </w:p>
    <w:p>
      <w:pPr>
        <w:pStyle w:val="ListBullet"/>
      </w:pPr>
      <w:r>
        <w:t>(2)問題描述</w:t>
      </w:r>
    </w:p>
    <w:p>
      <w:r>
        <w:tab/>
        <w:t>daily checlk 更新</w:t>
      </w:r>
    </w:p>
    <w:p>
      <w:pPr>
        <w:pStyle w:val="ListBullet"/>
      </w:pPr>
      <w:r>
        <w:t>(3)使用者</w:t>
      </w:r>
    </w:p>
    <w:p>
      <w:r>
        <w:tab/>
        <w:t>Customer</w:t>
      </w:r>
    </w:p>
    <w:p>
      <w:pPr>
        <w:pStyle w:val="ListBullet"/>
      </w:pPr>
      <w:r>
        <w:t>(4)截止日期</w:t>
      </w:r>
    </w:p>
    <w:p>
      <w:r>
        <w:tab/>
        <w:t>2022-05-11</w:t>
      </w:r>
    </w:p>
    <w:p>
      <w:pPr>
        <w:pStyle w:val="ListBullet"/>
      </w:pPr>
      <w:r>
        <w:t>(5)優先度</w:t>
      </w:r>
    </w:p>
    <w:p>
      <w:r>
        <w:tab/>
        <w:t>MustHave</w:t>
      </w:r>
    </w:p>
    <w:p>
      <w:pPr>
        <w:pStyle w:val="Heading1"/>
      </w:pPr>
      <w:r>
        <w:t>2、人力成本</w:t>
      </w:r>
    </w:p>
    <w:p>
      <w:r>
        <w:tab/>
        <w:t>專案管理 PM : yugojim</w:t>
      </w:r>
    </w:p>
    <w:p>
      <w:r>
        <w:tab/>
        <w:t>程式開發 RD : yugojim</w:t>
      </w:r>
    </w:p>
    <w:p>
      <w:r>
        <w:tab/>
        <w:t>介面設計 UI : yugojim</w:t>
      </w:r>
    </w:p>
    <w:p>
      <w:r>
        <w:tab/>
        <w:t>測試人員 QA : yugojim</w:t>
      </w:r>
    </w:p>
    <w:p>
      <w:pPr>
        <w:pStyle w:val="Heading1"/>
      </w:pPr>
      <w:r>
        <w:t>3、硬體資源</w:t>
      </w:r>
    </w:p>
    <w:p>
      <w:r>
        <w:tab/>
        <w:t>作業系統 OS : Ubuntu Server 22.04 LTS 64 BIT</w:t>
      </w:r>
    </w:p>
    <w:p>
      <w:r>
        <w:tab/>
        <w:t>處理器 CPU :1</w:t>
      </w:r>
    </w:p>
    <w:p>
      <w:r>
        <w:tab/>
        <w:t>記憶體 RAM : 8G</w:t>
      </w:r>
    </w:p>
    <w:p>
      <w:r>
        <w:tab/>
        <w:t>硬碟 HD : 30G</w:t>
      </w:r>
    </w:p>
    <w:p>
      <w:pPr>
        <w:pStyle w:val="Heading1"/>
      </w:pPr>
      <w:r>
        <w:t>4、預估成果</w:t>
      </w:r>
    </w:p>
    <w:p>
      <w:r>
        <w:tab/>
        <w:t>daily checlk 更新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